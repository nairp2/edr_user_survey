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5280" w14:textId="77777777" w:rsidR="00E57041" w:rsidRDefault="00000000">
      <w:pPr>
        <w:pStyle w:val="Title"/>
      </w:pPr>
      <w:r>
        <w:rPr>
          <w:rFonts w:ascii="Segoe UI Emoji" w:hAnsi="Segoe UI Emoji" w:cs="Segoe UI Emoji"/>
        </w:rPr>
        <w:t>🌍</w:t>
      </w:r>
      <w:r>
        <w:t xml:space="preserve"> Survey Summary Report</w:t>
      </w:r>
    </w:p>
    <w:p w14:paraId="55465601" w14:textId="77777777" w:rsidR="00E57041" w:rsidRDefault="00000000">
      <w:r>
        <w:br w:type="page"/>
      </w:r>
    </w:p>
    <w:p w14:paraId="065E3E48" w14:textId="77777777" w:rsidR="00E57041" w:rsidRDefault="00000000">
      <w:pPr>
        <w:pStyle w:val="Title"/>
      </w:pPr>
      <w:r>
        <w:rPr>
          <w:rFonts w:ascii="Segoe UI Emoji" w:hAnsi="Segoe UI Emoji" w:cs="Segoe UI Emoji"/>
        </w:rPr>
        <w:lastRenderedPageBreak/>
        <w:t>📊</w:t>
      </w:r>
      <w:r>
        <w:t xml:space="preserve"> Aggregated Metrics</w:t>
      </w:r>
    </w:p>
    <w:p w14:paraId="7C76B7C8" w14:textId="206F852D" w:rsidR="00E57041" w:rsidRDefault="00000000">
      <w:r>
        <w:t xml:space="preserve">Total Responses: </w:t>
      </w:r>
      <w:r w:rsidR="00580440">
        <w:t>0</w:t>
      </w:r>
    </w:p>
    <w:sectPr w:rsidR="00E57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62285">
    <w:abstractNumId w:val="8"/>
  </w:num>
  <w:num w:numId="2" w16cid:durableId="1418593670">
    <w:abstractNumId w:val="6"/>
  </w:num>
  <w:num w:numId="3" w16cid:durableId="1457941295">
    <w:abstractNumId w:val="5"/>
  </w:num>
  <w:num w:numId="4" w16cid:durableId="1572959906">
    <w:abstractNumId w:val="4"/>
  </w:num>
  <w:num w:numId="5" w16cid:durableId="778136104">
    <w:abstractNumId w:val="7"/>
  </w:num>
  <w:num w:numId="6" w16cid:durableId="1264653639">
    <w:abstractNumId w:val="3"/>
  </w:num>
  <w:num w:numId="7" w16cid:durableId="659307950">
    <w:abstractNumId w:val="2"/>
  </w:num>
  <w:num w:numId="8" w16cid:durableId="800924979">
    <w:abstractNumId w:val="1"/>
  </w:num>
  <w:num w:numId="9" w16cid:durableId="111073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44C0"/>
    <w:rsid w:val="00580440"/>
    <w:rsid w:val="007A5BA8"/>
    <w:rsid w:val="00AA1D8D"/>
    <w:rsid w:val="00B47730"/>
    <w:rsid w:val="00CB0664"/>
    <w:rsid w:val="00E570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0732B"/>
  <w14:defaultImageDpi w14:val="300"/>
  <w15:docId w15:val="{87073550-E57F-4DE7-B397-3FF7B9EC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 Nair</cp:lastModifiedBy>
  <cp:revision>2</cp:revision>
  <dcterms:created xsi:type="dcterms:W3CDTF">2025-04-28T20:35:00Z</dcterms:created>
  <dcterms:modified xsi:type="dcterms:W3CDTF">2025-04-28T20:35:00Z</dcterms:modified>
  <cp:category/>
</cp:coreProperties>
</file>